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0C63B" w14:textId="33A295FC" w:rsidR="007D0445" w:rsidRPr="00AC6E86" w:rsidRDefault="00AC6E86" w:rsidP="00AC6E86">
      <w:pPr>
        <w:pStyle w:val="Heading1"/>
        <w:spacing w:before="0" w:line="360" w:lineRule="auto"/>
        <w:ind w:left="-567" w:right="-476" w:firstLine="567"/>
        <w:rPr>
          <w:rFonts w:ascii="Courier New" w:hAnsi="Courier New" w:cs="Courier New"/>
          <w:color w:val="auto"/>
          <w:sz w:val="24"/>
          <w:szCs w:val="24"/>
        </w:rPr>
      </w:pPr>
      <w:r w:rsidRPr="00AC6E86">
        <w:rPr>
          <w:rFonts w:ascii="Courier New" w:hAnsi="Courier New" w:cs="Courier New"/>
          <w:color w:val="auto"/>
          <w:sz w:val="24"/>
          <w:szCs w:val="24"/>
        </w:rPr>
        <w:t xml:space="preserve">ExNo1: </w:t>
      </w:r>
      <w:proofErr w:type="spellStart"/>
      <w:r w:rsidRPr="00AC6E86">
        <w:rPr>
          <w:rFonts w:ascii="Courier New" w:hAnsi="Courier New" w:cs="Courier New"/>
          <w:color w:val="auto"/>
          <w:sz w:val="24"/>
          <w:szCs w:val="24"/>
        </w:rPr>
        <w:t>MyApp</w:t>
      </w:r>
      <w:proofErr w:type="spellEnd"/>
    </w:p>
    <w:p w14:paraId="30F1C064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456E9904" w14:textId="138F0DAE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com.example.myapp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android.app.Activity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android.widget.TextView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androidx.activity.ComponentActivity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androidx.activity.compose.setContent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androidx.compose.foundation.layout.fillMaxSize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androidx.compose.foundation.layout.padding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androidx.compose.material3.Button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androidx.compose.material3.Scaffold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androidx.compose.material3.Text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androidx.compose.runtime.Composable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androidx.compose.ui.Modifier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android.graphics.Typeface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android.graphics.Color</w:t>
      </w:r>
      <w:r w:rsidRPr="00AC6E86">
        <w:rPr>
          <w:rFonts w:ascii="Courier New" w:hAnsi="Courier New" w:cs="Courier New"/>
          <w:sz w:val="24"/>
          <w:szCs w:val="24"/>
        </w:rPr>
        <w:br/>
        <w:t>//import androidx.compose.ui.graphics.Color</w:t>
      </w:r>
      <w:r w:rsidRPr="00AC6E86">
        <w:rPr>
          <w:rFonts w:ascii="Courier New" w:hAnsi="Courier New" w:cs="Courier New"/>
          <w:sz w:val="24"/>
          <w:szCs w:val="24"/>
        </w:rPr>
        <w:br/>
        <w:t>//import androidx.compose.ui.text.font.Typeface</w:t>
      </w:r>
      <w:r w:rsidRPr="00AC6E86">
        <w:rPr>
          <w:rFonts w:ascii="Courier New" w:hAnsi="Courier New" w:cs="Courier New"/>
          <w:sz w:val="24"/>
          <w:szCs w:val="24"/>
        </w:rPr>
        <w:br/>
        <w:t>import androidx.compose.ui.tooling.preview.Preview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com.example.myapp.ui.theme.MyAppTheme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onCreate(savedInstanceState: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t1 = findViewById&lt;TextView&gt;(R.id.text1)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b1 = findViewById&lt;Button&gt;(R.id.font1)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b2 = findViewById&lt;Button&gt;(R.id.color1)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var fontIndex = 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fonts = arrayOf(Typeface.DEFAULT_BOLD, Typeface.MONOSPACE,Typeface.DEFAULT_BOLD)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currentIndex = 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fontSizes = arrayOf(16f, 20f, 24f, 28f, 32f)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colorIndex = 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colors = arrayOf(Color.RED, Color.BLUE, Color.GREEN, Color.MAGENTA, Color.BLACK)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b1.setOnClickListener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fontIndex = (fontIndex + 1) % fonts.size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t1.typeface = fonts[fontIndex]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currentIndex = (currentIndex + 1) % fontSizes.size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t1.textSize = fontSizes[currentIndex]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//t1.textSize = 30F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Toast.makeText(this, "Font and Size Changed", Toast.LENGTH_SHORT).show()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b2.setOnClickListener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colorIndex = (colorIndex + 1) % colors.size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t1.setTextColor(colors[colorIndex])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//t2.setTextColor(Color.RED)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Toast.makeText(this,"Font Color Changed",Toast.LENGTH_SHORT).show()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65040F2D" w14:textId="77777777" w:rsidR="00AC6E86" w:rsidRDefault="00AC6E86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5CC2628D" w14:textId="77777777" w:rsidR="00AC6E86" w:rsidRDefault="00AC6E86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7B1A6502" w14:textId="77777777" w:rsidR="00AC6E86" w:rsidRDefault="00AC6E86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68F055B0" w14:textId="77777777" w:rsidR="00AC6E86" w:rsidRPr="00AC6E86" w:rsidRDefault="00AC6E86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5CC0E48B" w14:textId="77777777" w:rsidR="00AC6E86" w:rsidRDefault="00AC6E86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AC6E86">
        <w:rPr>
          <w:rFonts w:ascii="Courier New" w:hAnsi="Courier New" w:cs="Courier New"/>
          <w:b/>
          <w:bCs/>
          <w:sz w:val="24"/>
          <w:szCs w:val="24"/>
        </w:rPr>
        <w:lastRenderedPageBreak/>
        <w:t>Output</w:t>
      </w:r>
    </w:p>
    <w:p w14:paraId="0AEF237A" w14:textId="77777777" w:rsidR="00AC6E86" w:rsidRDefault="00AC6E86" w:rsidP="00AC6E86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6B6FB9" wp14:editId="6AF34CA1">
            <wp:extent cx="3798570" cy="5897880"/>
            <wp:effectExtent l="0" t="0" r="0" b="7620"/>
            <wp:docPr id="129140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067B" w14:textId="77777777" w:rsidR="00AC6E86" w:rsidRDefault="00AC6E86" w:rsidP="00AC6E86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A0442DB" w14:textId="77777777" w:rsidR="00AC6E86" w:rsidRDefault="00AC6E86" w:rsidP="00AC6E86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EF0FC61" w14:textId="76BC89ED" w:rsidR="007D0445" w:rsidRPr="00AC6E86" w:rsidRDefault="00000000" w:rsidP="00AC6E86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AC6E86">
        <w:rPr>
          <w:rFonts w:ascii="Courier New" w:hAnsi="Courier New" w:cs="Courier New"/>
          <w:b/>
          <w:bCs/>
          <w:sz w:val="24"/>
          <w:szCs w:val="24"/>
        </w:rPr>
        <w:br/>
      </w:r>
    </w:p>
    <w:p w14:paraId="3E0EEB7B" w14:textId="0442A991" w:rsidR="007D0445" w:rsidRPr="00AC6E86" w:rsidRDefault="00AC6E86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AC6E86">
        <w:rPr>
          <w:rFonts w:ascii="Courier New" w:hAnsi="Courier New" w:cs="Courier New"/>
          <w:color w:val="auto"/>
          <w:sz w:val="24"/>
          <w:szCs w:val="24"/>
        </w:rPr>
        <w:lastRenderedPageBreak/>
        <w:t xml:space="preserve">ExNo:2 </w:t>
      </w:r>
      <w:proofErr w:type="spellStart"/>
      <w:r w:rsidRPr="00AC6E86">
        <w:rPr>
          <w:rFonts w:ascii="Courier New" w:hAnsi="Courier New" w:cs="Courier New"/>
          <w:color w:val="auto"/>
          <w:sz w:val="24"/>
          <w:szCs w:val="24"/>
        </w:rPr>
        <w:t>MyCalculator</w:t>
      </w:r>
      <w:proofErr w:type="spellEnd"/>
    </w:p>
    <w:p w14:paraId="5D6CAA25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331E409B" w14:textId="0AF26201" w:rsid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com.example.mycalculator</w:t>
      </w:r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android.os.PersistableBundle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android.widget.TextView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>class MainActivity : AppCompatActivity() {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input1: Double = 0.0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input2: Double = 0.0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Add: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Sub: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Mul: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Div: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Rem: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dec: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cos: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sin: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tan: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pow: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sq: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sqrt: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log: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exp: Boolean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button0 = findViewById&lt;Button&gt;(R.id.button0)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button1 = findViewById&lt;Button&gt;(R.id.button1)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button2 = findViewById&lt;Button&gt;(R.id.button2)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button3 = findViewById&lt;Button&gt;(R.id.button3)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button4 = findViewById&lt;Button&gt;(R.id.button4)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button5 = findViewById&lt;Button&gt;(R.id.button5)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button6 = findViewById&lt;Button&gt;(R.id.button6)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button7 = findViewById&lt;Button&gt;(R.id.button7)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button8 = findViewById&lt;Button&gt;(R.id.button8)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button9 = findViewById&lt;Button&gt;(R.id.button9)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buttonDot = findViewById&lt;Button&gt;(R.id.buttondot)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buttonAdd = findViewById&lt;Button&gt;(R.id.buttonadd)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buttonSub = findViewById&lt;Button&gt;(R.id.buttonsub)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buttonMul = findViewById&lt;Button&gt;(R.id.buttonmul)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buttonDiv = findViewById&lt;Button&gt;(R.id.buttondiv)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buttonRem = findViewById&lt;Button&gt;(R.id.buttonrem)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buttonCos = findViewById&lt;Button&gt;(R.id.buttoncos)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buttonSin = findViewById&lt;Button&gt;(R.id.buttonsin)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buttonTan = findViewById&lt;Button&gt;(R.id.buttontan)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buttonSqrt = findViewById&lt;Button&gt;(R.id.buttonsqrt)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buttonPow = findViewById&lt;Button&gt;(R.id.buttonpow)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buttonLog = findViewById&lt;Button&gt;(R.id.buttonlog)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buttonExp = findViewById&lt;Button&gt;(R.id.buttonexp)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buttonSq = findViewById&lt;Button&gt;(R.id.buttonsq)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buttonClr = findViewById&lt;Button&gt;(R.id.buttoncir)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buttonEqual = findViewById&lt;Button&gt;(R.id.buttoneql)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edtInput = findViewById&lt;EditText&gt;(R.id.input)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editDisplay = findViewById&lt;TextView&gt;(R.id.display)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button1.setOnClickListener()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edtInput.setText("${edtInput.text}1")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button2.setOnClickListener()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edtInput.setText("${edtInput.text}2")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button3.setOnClickListener()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edtInput.setText("${edtInput.text}3")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button4.setOnClickListener()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edtInput.setText("${edtInput.text}4")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button5.setOnClickListener()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edtInput.setText("${edtInput.text}5")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button6.setOnClickListener()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edtInput.setText("${edtInput.text}6")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button7.setOnClickListener()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edtInput.setText("${edtInput.text}7")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button8.setOnClickListener()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edtInput.setText("${edtInput.text}8")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button9.setOnClickListener()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edtInput.setText("${edtInput.text}9")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button0.setOnClickListener()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edtInput.setText("${edtInput.text}0")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buttonAdd.setOnClickListener()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Add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buttonSub.setOnClickListener()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Sub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buttonMul.setOnClickListener()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Mul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buttonDiv.setOnClickListener()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Div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buttonRem.setOnClickListener()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Rem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buttonCos.setOnClickListener()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cos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buttonSin.setOnClickListener()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sin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buttonTan.setOnClickListener()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tan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buttonPow.setOnClickListener()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pow = true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buttonSq.setOnClickListener()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sq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buttonSqrt.setOnClickListener()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sqrt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buttonLog.setOnClickListener()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"${edtInput.text}".toDouble()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log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edtInput.setText(null)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buttonExp.setOnClickListener()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(edtInput.getText().length !=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input1 = 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}".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toDouble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exp = true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dec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buttonDot.setOnClickListener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(dec)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// do nothing or you can show the error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}.")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dec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buttonClr.setOnClickListener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input1 = 0.0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input2 = 0.0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buttonEqual.setOnClickListener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(Add || Sub || Mul || Div || Rem || pow)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input2 = 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}".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toDouble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(Add) {</w:t>
      </w:r>
      <w:r w:rsidRPr="00AC6E86">
        <w:rPr>
          <w:rFonts w:ascii="Courier New" w:hAnsi="Courier New" w:cs="Courier New"/>
          <w:sz w:val="24"/>
          <w:szCs w:val="24"/>
        </w:rPr>
        <w:br/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("${input1.toInt()}+${input2.toInt()}")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radd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Double = input1 +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radd.toInt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Add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(Sub)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("${input1.toInt()}-${input2.toInt()}")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rsub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Double = input1 -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rsub.toInt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Sub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if (Mul)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("${input1.toInt()}*${input2.toInt()}")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rmul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Double = input1 *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rmul.toInt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Mul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(Div) {</w:t>
      </w:r>
      <w:r w:rsidRPr="00AC6E86">
        <w:rPr>
          <w:rFonts w:ascii="Courier New" w:hAnsi="Courier New" w:cs="Courier New"/>
          <w:sz w:val="24"/>
          <w:szCs w:val="24"/>
        </w:rPr>
        <w:br/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("${input1.toInt()}/${input2.toInt()}")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rdiv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Double = input1 /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rdiv.toInt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Div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(Rem)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("${input1.toInt()}%${input2.toInt()}")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rrem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Double = input1 % input2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rrem.toInt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Rem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(cos)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edtInput.setText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("cos(${input1.toInt()})")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rcos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: Double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Math.cos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Math.toRadians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(input1))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editDisplay.setText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("${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rcos.toInt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cos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(sin)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edtInput.setText("sin(${input1.toInt()})")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rsin: Double = Math.sin(Math.toRadians(input1))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editDisplay.setText("${rsin.toInt()}")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sin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(tan)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edtInput.setText("tan(${input1.toInt()})")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    val rtan: Double = Math.tan(Math.toRadians(input1))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editDisplay.setText("${rtan.toInt()}")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tan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(sqrt)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edtInput.setText("sqrt(${input1.toInt()})")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sqrteql: Double = Math.sqrt(input1)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editDisplay.setText("${sqrteql}")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sqrt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(sq)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edtInput.setText("${input1.toInt()}^2")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sqeql: Double = Math.pow(input1, 2.0)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editDisplay.setText("${sqeql.toInt()}")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log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(pow)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edtInput.setText("${input1.toInt()}^${input2.toInt()}")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peql: Double = Math.pow(input1, input2)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editDisplay.setText("${peql.toInt()}")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pow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(log)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edtInput.setText("log(${input1.toInt()})")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lgeql: Double = Math.log10(input1)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editDisplay.setText("${lgeql.toInt()}")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log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(exp)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edtInput.setText("e^${input1.toInt()}")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expeql: Double = Math.exp(input1)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editDisplay.setText("${expeql.toInt()}")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    exp =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333BA19" w14:textId="77777777" w:rsidR="00AC6E86" w:rsidRDefault="00AC6E86" w:rsidP="00AC6E86">
      <w:pPr>
        <w:spacing w:after="0"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AC6E86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166C7D43" w14:textId="0D252B00" w:rsidR="007D0445" w:rsidRPr="00FB0156" w:rsidRDefault="00AC6E86" w:rsidP="00FB0156">
      <w:pPr>
        <w:spacing w:after="0"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14EE7E" wp14:editId="243ADED2">
            <wp:extent cx="2489835" cy="5090160"/>
            <wp:effectExtent l="0" t="0" r="5715" b="0"/>
            <wp:docPr id="611957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299" cy="51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2850" w14:textId="241503B4" w:rsidR="007D0445" w:rsidRPr="00FB0156" w:rsidRDefault="00FB0156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FB0156">
        <w:rPr>
          <w:rFonts w:ascii="Courier New" w:hAnsi="Courier New" w:cs="Courier New"/>
          <w:color w:val="auto"/>
          <w:sz w:val="24"/>
          <w:szCs w:val="24"/>
        </w:rPr>
        <w:t>ExNo:3 Graphical Primitives</w:t>
      </w:r>
    </w:p>
    <w:p w14:paraId="492D6F03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380089BD" w14:textId="7D766416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example.graphicalprimitives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tl = findViewById&lt;TouchScreen&gt;(R.id.t1) // Fixed `R_id` to `R.id`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bl = findViewById&lt;Button&gt;(R.id.b1)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b2 = findViewById&lt;Button&gt;(R.id.b2)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b3 = findViewById&lt;Button&gt;(R.id.b3)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b4 = findViewById&lt;Button&gt;(R.id.b4)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bl.setOnClickListener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tl.setDrawingMode(0) // Fixed method name from `setDrawint` to `setDrawingMode`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b2.setOnClickListener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tl.setDrawingMode(1) // Fixed `l` (which was undefined) to `1`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b3.setOnClickListener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tl.setDrawingMode(2) // Fixed `t1` (which was undefined) to `tl`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b4.setOnClickListener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tl.startDrawing() // Fixed `t1` (which was undefined) to `tl`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07B0E9B6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TouchScreen.kt</w:t>
      </w:r>
    </w:p>
    <w:p w14:paraId="6475DD44" w14:textId="77777777" w:rsidR="009F2EFA" w:rsidRDefault="00000000" w:rsidP="009F2EFA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com.example.graphicalprimitives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android.content.Context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android.graphics.Canvas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android.graphics.Color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android.graphics.Paint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android.graphics.Path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android.graphics.RectF</w:t>
      </w:r>
      <w:r w:rsidRPr="00AC6E86">
        <w:rPr>
          <w:rFonts w:ascii="Courier New" w:hAnsi="Courier New" w:cs="Courier New"/>
          <w:sz w:val="24"/>
          <w:szCs w:val="24"/>
        </w:rPr>
        <w:br/>
        <w:t>import android.util.AttributeSet</w:t>
      </w:r>
      <w:r w:rsidRPr="00AC6E86">
        <w:rPr>
          <w:rFonts w:ascii="Courier New" w:hAnsi="Courier New" w:cs="Courier New"/>
          <w:sz w:val="24"/>
          <w:szCs w:val="24"/>
        </w:rPr>
        <w:br/>
        <w:t>import android.view.MotionEvent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android.view.View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TouchScreen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View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paint = Paint()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path = Path()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flag = 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x1: Float = 0.0f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y1: Float = 0.0f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x2: Float = 0.0f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y2: Float = 0.0f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constructor(context: Context, attributeSet: AttributeSet) : super(context, attributeSet)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paint.color = Color.RED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paint.isAntiAlias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paint.strokeJoin = Paint.Join.ROUND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paint.style = Paint.Style.STROKE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paint.strokeWidth = 5f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onDraw(canvas: Canvas)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super.onDraw(canvas)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canvas.drawPath(path, paint)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onTouchEvent(event: MotionEvent): Boolean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 (flag == 2)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X: Float = event.x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val Y: Float = event.y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when (event.action)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MotionEvent.ACTION_DOWN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path.moveTo(X, Y)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MotionEvent.ACTION_MOVE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path.lineTo(X, Y)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MotionEvent.ACTION_UP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// You can add additional logic here if needed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else -&gt; return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 (flag == 0 || flag == 1)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when (event.action)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MotionEvent.ACTION_DOWN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x1 = event.x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y1 = event.y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MotionEvent.ACTION_UP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x2 = event.x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y2 = event.y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val rectF = RectF(x1, y1, x2, y2)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if (flag ==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    path.addOval(rectF, Path.Direction.CCW)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if (flag == 1)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    path.addRect(rectF, Path.Direction.CCW)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}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    invalidate()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else -&gt; return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return false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fun setDrawingMode(F: Int)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flag = F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fun startDrawing()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path.rewind()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invalidate()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33D86AE0" w14:textId="2F477C3C" w:rsidR="00FB0156" w:rsidRPr="009F2EFA" w:rsidRDefault="00FB0156" w:rsidP="009F2EFA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FB0156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63F2A5BE" w14:textId="32FE17CD" w:rsidR="007D0445" w:rsidRPr="00FB0156" w:rsidRDefault="00FB0156" w:rsidP="00FB0156">
      <w:pPr>
        <w:spacing w:after="0"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045CA7" wp14:editId="74AD165D">
            <wp:extent cx="2018277" cy="2954866"/>
            <wp:effectExtent l="0" t="0" r="1270" b="0"/>
            <wp:docPr id="597919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590" cy="298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56">
        <w:rPr>
          <w:rFonts w:ascii="Courier New" w:hAnsi="Courier New" w:cs="Courier New"/>
          <w:b/>
          <w:bCs/>
          <w:sz w:val="24"/>
          <w:szCs w:val="24"/>
        </w:rPr>
        <w:br/>
      </w:r>
    </w:p>
    <w:p w14:paraId="6ECD5E03" w14:textId="487D8668" w:rsidR="007D0445" w:rsidRPr="009C1018" w:rsidRDefault="009C1018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9C1018">
        <w:rPr>
          <w:rFonts w:ascii="Courier New" w:hAnsi="Courier New" w:cs="Courier New"/>
          <w:color w:val="auto"/>
          <w:sz w:val="24"/>
          <w:szCs w:val="24"/>
        </w:rPr>
        <w:lastRenderedPageBreak/>
        <w:t>ExNo:4 Fragment</w:t>
      </w:r>
    </w:p>
    <w:p w14:paraId="4269BE28" w14:textId="77777777" w:rsidR="009C1018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// File: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MainActivity.kt</w:t>
      </w:r>
      <w:proofErr w:type="spellEnd"/>
    </w:p>
    <w:p w14:paraId="6CE93820" w14:textId="77777777" w:rsidR="009C1018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com.example.ex4_fragment</w:t>
      </w:r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.ComponentActivity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compose.setContent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foundation.layout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.fillMaxSize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foundation.layout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.padding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.material3.Scaffold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.material3.Text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runtime.Composable</w:t>
      </w:r>
      <w:proofErr w:type="spellEnd"/>
      <w:proofErr w:type="gramEnd"/>
    </w:p>
    <w:p w14:paraId="27676D8E" w14:textId="4A1B112B" w:rsidR="007D0445" w:rsidRPr="00AC6E86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ui.Modifier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androidx.compose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ui.tooling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preview.Preview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>import com.example.ex4_fragment.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ui.theme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.Ex4_FragmentTheme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ComponentActivity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super.onCreate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45E2A6CB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StudentBasicDetailsActivity.kt</w:t>
      </w:r>
    </w:p>
    <w:p w14:paraId="38FCF29B" w14:textId="3F7CF5F8" w:rsidR="007D0445" w:rsidRPr="00AC6E86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com.example.ex4_fragment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android.app.Fragment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//import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androidx.fragment.app.Fragment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.LayoutInflater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.ViewGroup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StudentBasicDetailsActivity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: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Fragment(){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onCreateView(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inflater: LayoutInflater,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container: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ViewGroup?,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    savedInstanceState: Bundle?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)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: View?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inflater.inflate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.fragment_student_basic_details_activity, container, false)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}// File: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StudentMarkActivity.kt</w:t>
      </w:r>
      <w:proofErr w:type="spellEnd"/>
    </w:p>
    <w:p w14:paraId="5AF3F228" w14:textId="3C590E0E" w:rsidR="007D0445" w:rsidRDefault="00000000" w:rsidP="009C1018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com.example.ex4_fragment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android.app.Fragment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//import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androidx.fragment.app.Fragment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.LayoutInflater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.ViewGroup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StudentMarkActivity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Fragment(){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onCreateView(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    inflater: LayoutInflater,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container: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ViewGroup?,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    savedInstanceState: Bundle?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)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: View?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inflater.inflate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.fragment_student_mark_activity, container, false)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8EBFA09" w14:textId="4C3FC826" w:rsidR="009C1018" w:rsidRDefault="009C1018" w:rsidP="009C1018">
      <w:pPr>
        <w:spacing w:after="0"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C1018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4FE38010" w14:textId="04A728CE" w:rsidR="009C1018" w:rsidRPr="009C1018" w:rsidRDefault="009D4470" w:rsidP="009D4470">
      <w:pPr>
        <w:spacing w:after="0"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BB1BA3" wp14:editId="29CEFC06">
            <wp:extent cx="2415540" cy="4046220"/>
            <wp:effectExtent l="0" t="0" r="3810" b="0"/>
            <wp:docPr id="5765823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045" cy="408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0F834" w14:textId="0322C502" w:rsidR="007D0445" w:rsidRPr="009C1018" w:rsidRDefault="009C1018" w:rsidP="009C1018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C1018">
        <w:rPr>
          <w:rFonts w:ascii="Courier New" w:hAnsi="Courier New" w:cs="Courier New"/>
          <w:b/>
          <w:bCs/>
          <w:sz w:val="24"/>
          <w:szCs w:val="24"/>
        </w:rPr>
        <w:t>Ex.NO:5 SQLite</w:t>
      </w:r>
    </w:p>
    <w:p w14:paraId="6D1EC1E6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50017AAE" w14:textId="57932D88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com.example.sqlite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android.app.AlertDialog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android.content.Context</w:t>
      </w:r>
      <w:r w:rsidRPr="00AC6E86">
        <w:rPr>
          <w:rFonts w:ascii="Courier New" w:hAnsi="Courier New" w:cs="Courier New"/>
          <w:sz w:val="24"/>
          <w:szCs w:val="24"/>
        </w:rPr>
        <w:br/>
        <w:t>import android.database.Cursor</w:t>
      </w:r>
      <w:r w:rsidRPr="00AC6E86">
        <w:rPr>
          <w:rFonts w:ascii="Courier New" w:hAnsi="Courier New" w:cs="Courier New"/>
          <w:sz w:val="24"/>
          <w:szCs w:val="24"/>
        </w:rPr>
        <w:br/>
        <w:t>import android.database.sqlite.SQLiteDatabase</w:t>
      </w:r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android.view.View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AppCompatActivity(), View.OnClickListener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srollno: EditText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private lateinit var sname: 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scgpa: 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insert: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update: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delete: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view: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viewAll: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db: SQLiteDatabase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var c: Cursor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// Initialize views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srollno = findViewById(R.id.editRollno)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sname = findViewById(R.id.editName)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scgpa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R.id.editCGPA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insert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R.id.btnInsert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update = findViewById(R.id.btnUpdate)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delete = findViewById(R.id.btnDelete)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view = findViewById(R.id.btnView)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viewAll = findViewById(R.id.btnViewAll)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// Set OnClickListener for buttons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insert.setOnClickListener(this)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update.setOnClickListener(this)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delete.setOnClickListener(this)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view.setOnClickListener(this)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viewAll.setOnClickListener(this)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// Initialize database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db = openOrCreateDatabase("StudentDB", Context.MODE_PRIVATE, 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db.execSQL("CREATE TABLE IF NOT EXISTS student(rollno VARCHAR, name VARCHAR, marks VARCHAR);")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override fun onClick(v: View?)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when (v?.id)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R.id.btnInsert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(srollno.text.toString().isEmpty() || sname.text.toString().isEmpty())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"Please enter all values")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db.execSQL("INSERT INTO student VALUES('${srollno.text}', '${sname.text}', '${scgpa.text}')")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showMessage("Success", "Record added")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clearText()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R.id.btnUpdate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(srollno.text.toString().isEmpty())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"Please enter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 = db.rawQuery("SELECT * FROM student WHERE rollno='${srollno.text}'", 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(c.moveToFirst())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db.execSQL("UPDATE student SET name='${sname.text}', marks='${scgpa.text}' WHERE rollno='${srollno.text}'")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showMessage("Success", "Record updated")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"Invalid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clearText()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R.id.btnDelete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(srollno.text.toString().isEmpty()) {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    showMessage("Error", "Please enter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 = db.rawQuery("SELECT * FROM student WHERE rollno='${srollno.text}'", 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(c.moveToFirst())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db.execSQL("DELETE FROM student WHERE rollno='${srollno.text}'")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showMessage("Success", "Record deleted")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"Invalid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clearText()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R.id.btnView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(srollno.text.toString().isEmpty())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"Please enter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 = db.rawQuery("SELECT * FROM student WHERE rollno='${srollno.text}'", 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if (c.moveToFirst())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sname.setText(c.getString(1))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scgpa.setText(c.getString(2))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"Invalid roll no.")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R.id.btnViewAll -&gt;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 = db.rawQuery("SELECT * FROM student", null)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if (c.count == 0)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showMessage("Error", "No records found")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return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val buffer = StringBuffer()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while (c.moveToNext())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buffer.append("Roll No: ${c.getString(0)}\n")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buffer.append("Name: ${c.getString(1)}\n")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buffer.append("CGPA: ${c.getString(2)}\n\n")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showMessage("Student Details", buffer.toString())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c.close()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fun showMessage(title: String, message: String)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builder = AlertDialog.Builder(this)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builder.setCancelable(true)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builder.setTitle(title)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builder.setMessage(message)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builder.show()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fun clearText()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srollno.setText("")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sname.setText("")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scgpa.setText("")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6408172B" w14:textId="32CFFD35" w:rsidR="009C1018" w:rsidRDefault="009C1018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C1018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7625F013" w14:textId="20868655" w:rsidR="009D4470" w:rsidRDefault="009D4470" w:rsidP="009D447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DC1EBA" wp14:editId="0E93BA16">
            <wp:extent cx="1889760" cy="4023360"/>
            <wp:effectExtent l="0" t="0" r="0" b="0"/>
            <wp:docPr id="19159803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093" cy="411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811E" w14:textId="188311E9" w:rsidR="007D0445" w:rsidRPr="009D4470" w:rsidRDefault="009D4470" w:rsidP="009D4470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D4470">
        <w:rPr>
          <w:rFonts w:ascii="Courier New" w:hAnsi="Courier New" w:cs="Courier New"/>
          <w:b/>
          <w:bCs/>
          <w:sz w:val="24"/>
          <w:szCs w:val="24"/>
        </w:rPr>
        <w:t>ExNo:6 Form Validation</w:t>
      </w:r>
    </w:p>
    <w:p w14:paraId="48DC16B8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118B0889" w14:textId="5DF6C6E9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com.example.ex6_formvalidation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.Intent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.Toast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enableEdgeToEdge()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etUserName : EditText=findViewById(R.id.etUserName)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etPinNumber: EditText =findViewById(R.id.etPinNumber)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btLogin: Button =findViewById(R.id.btLogin)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btClear:Button=findViewById(R.id.btClear)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btLogin.setOnClickListener{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userName=etUserName.text.toString().trim()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pinNumber=etPinNumber.text.toString().trim()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if(userName.isEmpty() || pinNumber.isEmpty())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Toast.makeText(this,"All field are mandatory",Toast.LENGTH_LONG).show()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return@setOnClickListener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if(!userName.matches(Regex("[a-zA-Z]+$")))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Toast.makeText(this,"Invalid Username",Toast.LENGTH_LONG).show()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return@setOnClickListener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if(!pinNumber.matches(Regex("^[0-9]{4}$")))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Toast.makeText(this,"Invalid Pin Number",Toast.LENGTH_LONG).show()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return@setOnClickListener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intent: Intent =Intent(this,MainActivity2::class.java)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startActivity(intent)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ViewCompat.setOnApplyWindowInsetsListener(findViewById(R.id.main)) { v, </w:t>
      </w:r>
      <w:r w:rsidRPr="00AC6E86">
        <w:rPr>
          <w:rFonts w:ascii="Courier New" w:hAnsi="Courier New" w:cs="Courier New"/>
          <w:sz w:val="24"/>
          <w:szCs w:val="24"/>
        </w:rPr>
        <w:lastRenderedPageBreak/>
        <w:t>insets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systemBars = insets.getInsets(WindowInsetsCompat.Type.systemBars())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v.setPadding(systemBars.left,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1DD33C59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MainActivity2.kt</w:t>
      </w:r>
    </w:p>
    <w:p w14:paraId="4BBEEE3C" w14:textId="2FBDFAB4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com.example.ex6_formvalidation</w:t>
      </w:r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>class MainActivity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2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super.onCreate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enableEdgeToEdge(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.activity_main2)      ViewCompat.setOnApplyWindowInsetsListener(findViewById(R.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id.main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))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{ v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, insets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systemBars =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insets.getInsets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WindowInsetsCompat.Type.systemBars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v.setPadding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265571B3" w14:textId="3948D840" w:rsidR="009D4470" w:rsidRDefault="009D4470" w:rsidP="009D4470">
      <w:pPr>
        <w:spacing w:after="0"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D4470">
        <w:rPr>
          <w:rFonts w:ascii="Courier New" w:hAnsi="Courier New" w:cs="Courier New"/>
          <w:b/>
          <w:bCs/>
          <w:sz w:val="24"/>
          <w:szCs w:val="24"/>
        </w:rPr>
        <w:lastRenderedPageBreak/>
        <w:t>Output</w:t>
      </w:r>
    </w:p>
    <w:p w14:paraId="76C64DB5" w14:textId="2ECED643" w:rsidR="007D0445" w:rsidRPr="009D4470" w:rsidRDefault="009D4470" w:rsidP="009D4470">
      <w:pPr>
        <w:spacing w:after="0"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E4373A" wp14:editId="50F56728">
            <wp:extent cx="2171700" cy="3672840"/>
            <wp:effectExtent l="0" t="0" r="0" b="3810"/>
            <wp:docPr id="11694240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373" cy="369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017C2" w14:textId="275D7D77" w:rsidR="007D0445" w:rsidRPr="009D4470" w:rsidRDefault="009D4470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9D4470">
        <w:rPr>
          <w:rFonts w:ascii="Courier New" w:hAnsi="Courier New" w:cs="Courier New"/>
          <w:color w:val="auto"/>
          <w:sz w:val="24"/>
          <w:szCs w:val="24"/>
        </w:rPr>
        <w:t xml:space="preserve">ExNo:7 </w:t>
      </w:r>
      <w:proofErr w:type="spellStart"/>
      <w:r w:rsidRPr="009D4470">
        <w:rPr>
          <w:rFonts w:ascii="Courier New" w:hAnsi="Courier New" w:cs="Courier New"/>
          <w:color w:val="auto"/>
          <w:sz w:val="24"/>
          <w:szCs w:val="24"/>
        </w:rPr>
        <w:t>SDCard</w:t>
      </w:r>
      <w:proofErr w:type="spellEnd"/>
    </w:p>
    <w:p w14:paraId="08BC42D3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// File: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MainActivity.kt</w:t>
      </w:r>
      <w:proofErr w:type="spellEnd"/>
    </w:p>
    <w:p w14:paraId="2919BE21" w14:textId="77777777" w:rsidR="00057CA0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example.sdcard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android.view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.Toast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java.io.FileInputStream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java.io.FileOutputStream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E1: EditText? = null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B1: Button? = null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B2: Button? = null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B3: Button? = null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var data: String = ""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var filename = "my-data.txt"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E1 = findViewById&lt;View&gt;(R.id.E1) as 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B1 = findViewById&lt;View&gt;(R.id.B1) as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B2 = findViewById&lt;View&gt;(R.id.B2) as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B3 = findViewById&lt;View&gt;(R.id.B3) as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E1!!.hint = "Enter Some Text Here"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B1!!.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setOnClickListener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writeData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B2!!.setOnClickListener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readData()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B3!!.setOnClickListener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E1!!.setText("")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fun writeData()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data = E1!!.text.toString()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try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fos: FileOutputStream = openFileOutput(filename, MODE_PRIVATE)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fos.write(data!!.toByteArray())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fos.close()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Toast.makeText(applicationContext, "File Saved: $filename",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catch (e: Exception)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Toast.makeText(applicationContext, e.message,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fun readData()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c: Int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temp = ""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try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fis: FileInputStream = openFileInput(filename)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while ((fis.read().also { c = it }) != -1)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temp += c.toChar().toString()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E1!!.setText(temp)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Toast.makeText(applicationContext, "File Read: $filename",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catch (e: Exception)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Toast.makeText(applicationContext, e.message,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69D4ADE" w14:textId="77777777" w:rsidR="00057CA0" w:rsidRDefault="00057CA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057CA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395C47DC" w14:textId="4492DF73" w:rsidR="007D0445" w:rsidRPr="00057CA0" w:rsidRDefault="00057CA0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D29C0E" wp14:editId="520A74CD">
            <wp:extent cx="2452370" cy="5990338"/>
            <wp:effectExtent l="0" t="0" r="5080" b="0"/>
            <wp:docPr id="13716122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829" cy="600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CA0">
        <w:rPr>
          <w:rFonts w:ascii="Courier New" w:hAnsi="Courier New" w:cs="Courier New"/>
          <w:b/>
          <w:bCs/>
          <w:sz w:val="24"/>
          <w:szCs w:val="24"/>
        </w:rPr>
        <w:br/>
      </w:r>
    </w:p>
    <w:p w14:paraId="3D9A3A36" w14:textId="225A6B3E" w:rsidR="00057CA0" w:rsidRPr="00AC6E86" w:rsidRDefault="00057CA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67721C04" w14:textId="2B4558C8" w:rsidR="007D0445" w:rsidRPr="00057CA0" w:rsidRDefault="00057CA0" w:rsidP="0071258F">
      <w:pPr>
        <w:pStyle w:val="Heading1"/>
        <w:spacing w:before="0" w:line="360" w:lineRule="auto"/>
        <w:ind w:right="-1"/>
        <w:rPr>
          <w:rFonts w:ascii="Courier New" w:hAnsi="Courier New" w:cs="Courier New"/>
          <w:color w:val="auto"/>
          <w:sz w:val="24"/>
          <w:szCs w:val="24"/>
        </w:rPr>
      </w:pPr>
      <w:r w:rsidRPr="00057CA0">
        <w:rPr>
          <w:rFonts w:ascii="Courier New" w:hAnsi="Courier New" w:cs="Courier New"/>
          <w:color w:val="auto"/>
          <w:sz w:val="24"/>
          <w:szCs w:val="24"/>
        </w:rPr>
        <w:t>ExNo:8 AlertDialogBox</w:t>
      </w:r>
    </w:p>
    <w:p w14:paraId="1FA9A4B0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405FC5E3" w14:textId="5DEA684F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com.example.alertdialogbox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androidx.core.view.WindowInsetsCompat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android.view.View</w:t>
      </w:r>
      <w:r w:rsidRPr="00AC6E86">
        <w:rPr>
          <w:rFonts w:ascii="Courier New" w:hAnsi="Courier New" w:cs="Courier New"/>
          <w:sz w:val="24"/>
          <w:szCs w:val="24"/>
        </w:rPr>
        <w:br/>
        <w:t>import android.content.Intent</w:t>
      </w:r>
      <w:r w:rsidRPr="00AC6E86">
        <w:rPr>
          <w:rFonts w:ascii="Courier New" w:hAnsi="Courier New" w:cs="Courier New"/>
          <w:sz w:val="24"/>
          <w:szCs w:val="24"/>
        </w:rPr>
        <w:br/>
        <w:t>import android.app.AlertDialog</w:t>
      </w:r>
      <w:r w:rsidRPr="00AC6E86">
        <w:rPr>
          <w:rFonts w:ascii="Courier New" w:hAnsi="Courier New" w:cs="Courier New"/>
          <w:sz w:val="24"/>
          <w:szCs w:val="24"/>
        </w:rPr>
        <w:br/>
        <w:t>import kotlin.jvm.java</w:t>
      </w:r>
      <w:r w:rsidRPr="00AC6E86">
        <w:rPr>
          <w:rFonts w:ascii="Courier New" w:hAnsi="Courier New" w:cs="Courier New"/>
          <w:sz w:val="24"/>
          <w:szCs w:val="24"/>
        </w:rPr>
        <w:br/>
        <w:t>class MainActivity : AppCompatActivity()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onCreate(savedInstanceState: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alert = findViewById&lt;Button&gt;(R.id.alert_Button)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clear = findViewById&lt;Button&gt;(R.id.clear_Button)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sms = findViewById&lt;EditText&gt;(R.id.edit_Text)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builder = AlertDialog.Builder(this)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alert.setOnClickListener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message = sms.text.toString()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(message != "")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builder.setMessage(message).setTitle("New Message")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builder.setMessage(message)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builder.setCancelable(false)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builder.setPositiveButton("OK") { dialogInterface, which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Toast.makeText(applicationContext, "AlertDialog Closed",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val smsIntent = Intent(this, SmsAlert::class.java)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smsIntent.putExtra(message, 1)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val alertBox: AlertDialog = builder.create()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alertBox.setTitle("New Message")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    alertBox.show()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startActivity(smsIntent)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Toast.makeText(applicationContext, "Type Message in Message Box",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clear.setOnClickListener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sms.setText("")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35377EAA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SmsAlert.kt</w:t>
      </w:r>
    </w:p>
    <w:p w14:paraId="2D031A7F" w14:textId="0D80D488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example.alertdialogbox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.TextView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SmsAlert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super.onCreate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R.layout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.activity_sms_alert)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showmsg = findViewById&lt;TextView&gt;(R.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id.showmsg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extras =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intent.extras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      showmsg.text = extras!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!.getString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("sms")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40207B6E" w14:textId="3FAF49B5" w:rsidR="00057CA0" w:rsidRDefault="00057CA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057CA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49BC8C87" w14:textId="77777777" w:rsidR="00057CA0" w:rsidRDefault="00057CA0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5D07DA7" w14:textId="77777777" w:rsidR="004E625E" w:rsidRDefault="004E625E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0374BC10" w14:textId="77777777" w:rsidR="004E625E" w:rsidRDefault="004E625E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56C91909" w14:textId="77777777" w:rsidR="004E625E" w:rsidRDefault="004E625E" w:rsidP="00057CA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6B1C52B3" w14:textId="48BB742A" w:rsidR="007D0445" w:rsidRPr="009F2EFA" w:rsidRDefault="009F2EFA" w:rsidP="009F2EFA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653AE5" wp14:editId="7D09F374">
            <wp:extent cx="2171700" cy="5096934"/>
            <wp:effectExtent l="0" t="0" r="0" b="8890"/>
            <wp:docPr id="17678447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323" cy="51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D91B1" w14:textId="79A36FF9" w:rsidR="007D0445" w:rsidRPr="004E625E" w:rsidRDefault="004E625E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4E625E">
        <w:rPr>
          <w:rFonts w:ascii="Courier New" w:hAnsi="Courier New" w:cs="Courier New"/>
          <w:color w:val="auto"/>
          <w:sz w:val="24"/>
          <w:szCs w:val="24"/>
        </w:rPr>
        <w:t>ExNo:9 Alarm</w:t>
      </w:r>
    </w:p>
    <w:p w14:paraId="0FEB061A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AlarmReceiver.kt</w:t>
      </w:r>
    </w:p>
    <w:p w14:paraId="6216906A" w14:textId="516F1640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example.alertdialogbox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.BroadcastReceiver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.Context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.Intent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android.media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.Ringtone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android.media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.RingtoneManager</w:t>
      </w:r>
      <w:r w:rsidRPr="00AC6E86">
        <w:rPr>
          <w:rFonts w:ascii="Courier New" w:hAnsi="Courier New" w:cs="Courier New"/>
          <w:sz w:val="24"/>
          <w:szCs w:val="24"/>
        </w:rPr>
        <w:br/>
        <w:t>import android.net. Uri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.Toast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AlarmReceiver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BroadcastReceiver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lateinit var ringtone: Ringtone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onReceive(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context: Context, intent: Intent)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Toast.makeText(context, "Alarm! Ringing",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Toast.LENGTH_LONG</w:t>
      </w:r>
      <w:proofErr w:type="spellEnd"/>
      <w:proofErr w:type="gramStart"/>
      <w:r w:rsidRPr="00AC6E86">
        <w:rPr>
          <w:rFonts w:ascii="Courier New" w:hAnsi="Courier New" w:cs="Courier New"/>
          <w:sz w:val="24"/>
          <w:szCs w:val="24"/>
        </w:rPr>
        <w:t>).show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alarmUri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Uri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RingtoneManager.getDefaultUri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RingtoneManager.TYPE_ALARM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ringtone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RingtoneManager.getRingtone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(context,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alarmUri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ringtone.play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t>()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</w:t>
      </w:r>
      <w:r w:rsidR="0071258F" w:rsidRPr="00AC6E86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16AF2A3F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58F47067" w14:textId="1CFD59DD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example.alertdialogbox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.Toast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androidx.appcompat.app.AlertDialog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android.app.AlarmManager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android.app.PendingIntent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.Intent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 TimePicker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java.util .*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MainActivity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alarmTimePicker: TimePicker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pendingIntent: PendingIntent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alarmManager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AlarmManager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btnSet = findViewById&lt;Button&gt;(R.id.btnSet)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btnStop = findViewById&lt;Button&gt;(R.id.btnStop)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alarmTimePicker = findViewById(R.id.timePicker)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alarmManager =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getSystemService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(ALARM_SERVICE) as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AlarmManager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btnSet.setOnClickListener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Toast.makeText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(this, "ALARM ON", Toast.LENGTH_SHORT).show()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calendar: Calendar = Calendar.getInstance()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calendar.set(Calendar.HOUR_OF_DAY, alarmTimePicker.hour)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calendar.set(Calendar.MINUTE, alarmTimePicker.minute)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 = Intent(this, AlarmReceiver::class.java)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pendingIntent = PendingIntent.getBroadcast(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this.applicationContext, 2, intent,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PendingIntent.FLAG_CANCEL_CURRENT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time: Long = calendar.timeInMillis - (calendar.timeInMillis % 60000)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alarmManager.setRepeating(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AlarmManager.RTC_WAKEUP, time, 10000,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pendingIntent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btnStop.setOnClickListener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alarmManager.cancel(pendingIntent)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Toast.makeText(this, "ALARM OFF", Toast.LENGTH_SHORT).show()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7D522E8D" w14:textId="78F8F80A" w:rsidR="004E625E" w:rsidRDefault="004E625E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4E625E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3488FE21" w14:textId="290B2EFD" w:rsidR="007D0445" w:rsidRPr="0071258F" w:rsidRDefault="0071258F" w:rsidP="0071258F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2867CD" wp14:editId="0FA4149C">
            <wp:extent cx="2268220" cy="4318000"/>
            <wp:effectExtent l="0" t="0" r="0" b="6350"/>
            <wp:docPr id="16700812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522" cy="434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A023F" w14:textId="27FCC3CE" w:rsidR="007D0445" w:rsidRPr="004E625E" w:rsidRDefault="004E625E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4E625E">
        <w:rPr>
          <w:rFonts w:ascii="Courier New" w:hAnsi="Courier New" w:cs="Courier New"/>
          <w:color w:val="auto"/>
          <w:sz w:val="24"/>
          <w:szCs w:val="24"/>
        </w:rPr>
        <w:t>ExNo:10 Telephony Service</w:t>
      </w:r>
    </w:p>
    <w:p w14:paraId="7784DE96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3F5C0712" w14:textId="2EA9668D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package 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example.telephonyservices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.Context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android.content.pm.PackageManager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import 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android.telephony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.TelephonyManager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androidx.core.app.ActivityCompat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MainActivity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val REQUEST_CODE_PHONE_STATE = 1000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etNetworkOperatorName : EditText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findViewById(R.id.etNetworkOperatorName)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etPhoneType : EditText = findViewById(R.id.etPhoneType)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etNetworkCountryISO : EditText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findViewById(R.id.etNetworkCountryISO)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etSIMCountryISO : EditText = findViewById(R.id.etSIMCountryISO)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etDeviceSoftwareVersion : EditText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findViewById(R.id.etDeviceSoftwareVersion)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btGetTelephonyServices : Button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findViewById(R.id.btGetTelephonyServices)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telephonyManager = getSystemService(Context.TELEPHONY_SERVICE) as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 (ActivityCompat.checkSelfPermission(this,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android.Manifest.permission.READ_PHONE_STATE) !=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PackageManager.PERMISSION_GRANTED 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ActivityCompat.requestPermissions(this,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arrayOf(android.Manifest.permission.READ_PHONE_STATE), REQUEST_CODE_PHONE_STATE)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btGetTelephonyServices.setOnClickListener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android.util.Log.d("MainActivity", "Get Telephony Services button clicked")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networkOperatorName = telephonyManager.networkOperatorName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val phoneType: Int = telephonyManager.getPhoneType()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var strphoneType : String = ""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networkCountryISO: String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telephonyManager.getNetworkCountryIso()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SIMCountryISO: String = telephonyManager.getSimCountryIso()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deviceSoftwareVersion: String?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telephonyManager.getDeviceSoftwareVersion()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when (phoneType)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TelephonyManager.PHONE_TYPE_CDMA -&gt; strphoneType = "CDMA"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TelephonyManager.PHONE_TYPE_GSM -&gt; strphoneType = "GSM"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TelephonyManager.PHONE_TYPE_NONE -&gt; strphoneType = "NONE"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etNetworkOperatorName.setText(networkOperatorName)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etPhoneType.setText(strphoneType)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etNetworkCountryISO.setText(networkCountryISO)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etSIMCountryISO.setText(SIMCountryISO)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etDeviceSoftwareVersion.setText(deviceSoftwareVersion)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4F4618FE" w14:textId="2C03CC5F" w:rsidR="009C7F74" w:rsidRDefault="009C7F74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9C7F74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06C73B29" w14:textId="25DB2193" w:rsidR="009C7F74" w:rsidRPr="009C7F74" w:rsidRDefault="00B00120" w:rsidP="009C7F74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482C0E" wp14:editId="203B5E14">
            <wp:extent cx="2528570" cy="6004560"/>
            <wp:effectExtent l="0" t="0" r="5080" b="0"/>
            <wp:docPr id="5149998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332" cy="601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80AA4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br/>
      </w:r>
    </w:p>
    <w:p w14:paraId="260D0BE6" w14:textId="10357EF2" w:rsidR="007D0445" w:rsidRPr="00B00120" w:rsidRDefault="00B00120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B00120">
        <w:rPr>
          <w:rFonts w:ascii="Courier New" w:hAnsi="Courier New" w:cs="Courier New"/>
          <w:color w:val="auto"/>
          <w:sz w:val="24"/>
          <w:szCs w:val="24"/>
        </w:rPr>
        <w:t>ExNo:11 Send SMS</w:t>
      </w:r>
    </w:p>
    <w:p w14:paraId="5D8E339F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486DC957" w14:textId="77777777" w:rsidR="00B00120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com.example.sendsms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android.content.pm.PackageManager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>import android.telephony.SmsManager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androidx.core.app.ActivityCompat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androidx.core.view.WindowInsetsCompat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AppCompatActivity()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val REQUEST_PERMISSION_CODE =1000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onCreate(savedInstanceState: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enableEdgeToEdge()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etPhoneNo : EditText = findViewById(R.id.etPhoneNo)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etMessage : EditText = findViewById(R.id.etMessage)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btSend : Button = findViewById(R.id.btSend)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if(ActivityCompat.checkSelfPermission(this, android.Manifest.permission.SEND_SMS) !=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PackageManager.PERMISSION_GRANTED)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ActivityCompat.requestPermissions(this, arrayOf(android.Manifest.permission.SEND_SMS), REQUEST_PERMISSION_CODE)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btSend.setOnClickListener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phoneNo = etPhoneNo.text.toString()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message = etMessage.text.toString()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smsManager : SmsManager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smsManager = SmsManager.getDefault()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smsManager.sendTextMessage(phoneNo,null,message, null,null)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Toast.makeText(this,"Sent </w:t>
      </w:r>
      <w:r w:rsidRPr="00AC6E86">
        <w:rPr>
          <w:rFonts w:ascii="Courier New" w:hAnsi="Courier New" w:cs="Courier New"/>
          <w:sz w:val="24"/>
          <w:szCs w:val="24"/>
        </w:rPr>
        <w:lastRenderedPageBreak/>
        <w:t>Successfully...!",Toast.LENGTH_LONG).show()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    ViewCompat.setOnApplyWindowInsetsListener(findViewById(R.id.main)) { v, insets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systemBars = insets.getInsets(WindowInsetsCompat.Type.systemBars())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v.setPadding(systemBars.left,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24D85096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0317D5EE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18266A48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59BA8399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2A77BF47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2E40EFAD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478F1A78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44DB1ABA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0AF8C913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B0012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66A86728" w14:textId="7FF90824" w:rsidR="007D0445" w:rsidRPr="00B00120" w:rsidRDefault="00B00120" w:rsidP="00B0012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DF50CC" wp14:editId="3D52DD9A">
            <wp:extent cx="2234565" cy="3200400"/>
            <wp:effectExtent l="0" t="0" r="0" b="0"/>
            <wp:docPr id="716605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158" cy="323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67B5" w14:textId="75CE7432" w:rsidR="007D0445" w:rsidRPr="00B00120" w:rsidRDefault="00B00120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B00120">
        <w:rPr>
          <w:rFonts w:ascii="Courier New" w:hAnsi="Courier New" w:cs="Courier New"/>
          <w:color w:val="auto"/>
          <w:sz w:val="24"/>
          <w:szCs w:val="24"/>
        </w:rPr>
        <w:t>ExNO:12 Send Email</w:t>
      </w:r>
    </w:p>
    <w:p w14:paraId="09B98677" w14:textId="77777777" w:rsidR="007D0445" w:rsidRPr="00AC6E86" w:rsidRDefault="00000000" w:rsidP="00B00120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2D683270" w14:textId="6EB4E346" w:rsidR="007D0445" w:rsidRPr="00AC6E86" w:rsidRDefault="00000000" w:rsidP="00B00120">
      <w:pPr>
        <w:spacing w:after="0"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example.sendemail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os.Bundle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.enableEdgeToEdge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view.ViewCompat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androidx.core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view.WindowInsetsCompat</w:t>
      </w:r>
      <w:proofErr w:type="spellEnd"/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android.content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.Intent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android.widget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.TextView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proofErr w:type="gram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AppCompatActivity(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onCreate(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etEmail : EditText = findViewById(R.id.etEmail)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etSubject : EditText = findViewById(R.id.etSubject)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val etMessage : EditText = findViewById(R.id.etMessage)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btSend : Button = findViewById(R.id.btSend)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btSend.setOnClickListener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email = etEmail.text.toString()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subject = etSubject.text.toString()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message = etMessage.text.toString()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 = Intent(Intent.ACTION_SEND)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intent.putExtra(Intent.EXTRA_EMAIL, arrayOf(email))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intent.putExtra(Intent.EXTRA_SUBJECT, subject)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intent.putExtra(Intent.EXTRA_TEXT, message)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intent.type = "message/rfc822"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startActivity(Intent.createChooser(intent, "Choose an Email client:"))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49C32B9" w14:textId="775A8EFA" w:rsidR="00B00120" w:rsidRDefault="00B0012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B0012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3D571128" w14:textId="49F2FAFB" w:rsidR="00B00120" w:rsidRPr="00B00120" w:rsidRDefault="00B00120" w:rsidP="00B00120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EFEBEC" wp14:editId="3B9122DB">
            <wp:extent cx="2052778" cy="3383280"/>
            <wp:effectExtent l="0" t="0" r="5080" b="7620"/>
            <wp:docPr id="14710788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407" cy="34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88E38" w14:textId="03154B0C" w:rsidR="007D0445" w:rsidRPr="00B00120" w:rsidRDefault="00B00120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B00120">
        <w:rPr>
          <w:rFonts w:ascii="Courier New" w:hAnsi="Courier New" w:cs="Courier New"/>
          <w:color w:val="auto"/>
          <w:sz w:val="24"/>
          <w:szCs w:val="24"/>
        </w:rPr>
        <w:lastRenderedPageBreak/>
        <w:t>ExNo:13 Text to Speech</w:t>
      </w:r>
    </w:p>
    <w:p w14:paraId="7B24D993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4FBBD76F" w14:textId="2A0A73C2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com.example.texttospeech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android.speech.tts.TextToSpeech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android.widget.EditText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android.widget.Toast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androidx.core.view.WindowInsetsCompat</w:t>
      </w:r>
      <w:r w:rsidRPr="00AC6E86">
        <w:rPr>
          <w:rFonts w:ascii="Courier New" w:hAnsi="Courier New" w:cs="Courier New"/>
          <w:sz w:val="24"/>
          <w:szCs w:val="24"/>
        </w:rPr>
        <w:br/>
        <w:t>import org.w3c.dom.Text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java.util.Locale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AppCompatActivity(), TextToSpeech.OnInitListener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etText: EditText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lateinit var btSpeak: Button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textToSpeech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TextToSpeech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enableEdgeToEdge()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etText = findViewById(R.id.etText)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btSpeak = findViewById(R.id.btSpeak)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textToSpeech = TextToSpeech(this,this)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btSpeak.setOnClickListener{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text = etText.text!!.toString()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textToSpeech!!.speak(text, TextToSpeech.QUEUE_FLUSH, null, "")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  ViewCompat.setOnApplyWindowInsetsListener(findViewById(R.id.main)) { v, insets -&gt;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val systemBars = insets.getInsets(WindowInsetsCompat.Type.systemBars())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v.setPadding(systemBars.left,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onInit(status: Int)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 (status == TextToSpeech.SUCCESS)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result = textToSpeech!!.setLanguage(Locale.US)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if (result == TextToSpeech.LANG_MISSING_DATA || result ==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TextToSpeech.LANG_NOT_SUPPORTED)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Toast.makeText(applicationContext, "The Language not supported...!", Toast.LENGTH_LONG).show()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else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btSpeak!!.isEnabled = true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  <w:r w:rsidRPr="00AC6E86">
        <w:rPr>
          <w:rFonts w:ascii="Courier New" w:hAnsi="Courier New" w:cs="Courier New"/>
          <w:sz w:val="24"/>
          <w:szCs w:val="24"/>
        </w:rPr>
        <w:br/>
      </w:r>
    </w:p>
    <w:p w14:paraId="36F2ED8F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5AF298AE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29997AD4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1589F457" w14:textId="77777777" w:rsidR="00B00120" w:rsidRDefault="00B0012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p w14:paraId="16BAE1A1" w14:textId="4C43B954" w:rsidR="00B00120" w:rsidRDefault="00B00120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B00120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7444A10D" w14:textId="563263AC" w:rsidR="007D0445" w:rsidRPr="0071258F" w:rsidRDefault="0071258F" w:rsidP="0071258F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26439E" wp14:editId="1E99A15C">
            <wp:extent cx="2735498" cy="3749040"/>
            <wp:effectExtent l="0" t="0" r="8255" b="3810"/>
            <wp:docPr id="5013891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941" cy="376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66DD" w14:textId="75A46C76" w:rsidR="007D0445" w:rsidRPr="0071258F" w:rsidRDefault="0071258F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71258F">
        <w:rPr>
          <w:rFonts w:ascii="Courier New" w:hAnsi="Courier New" w:cs="Courier New"/>
          <w:color w:val="auto"/>
          <w:sz w:val="24"/>
          <w:szCs w:val="24"/>
        </w:rPr>
        <w:t>ExNo:14 Speech to Text</w:t>
      </w:r>
    </w:p>
    <w:p w14:paraId="39EDD892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749A19ED" w14:textId="42E3363C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com.example.speechtotext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androidx.core.view.WindowInsetsCompat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android.content.Intent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android.speech.RecognizerIntent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android.widget.ImageView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android.widget.TextView</w:t>
      </w:r>
      <w:r w:rsidRPr="00AC6E86">
        <w:rPr>
          <w:rFonts w:ascii="Courier New" w:hAnsi="Courier New" w:cs="Courier New"/>
          <w:sz w:val="24"/>
          <w:szCs w:val="24"/>
        </w:rPr>
        <w:br/>
        <w:t>import java.util.*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br/>
        <w:t>class MainActivity : AppCompatActivity()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lateinit var tvText : TextView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private val REQUEST_CODE_SPEECH_INPUT = 1000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onCreate(savedInstanceState: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var imgMic : ImageView = findViewById(R.id.imgMic)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tvText = findViewById(R.id.tvText)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imgMic.setOnClickListener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 = Intent(RecognizerIntent.ACTION_RECOGNIZE_SPEECH)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intent.putExtra(RecognizerIntent.EXTRA_LANGUAGE_MODEL,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RecognizerIntent.LANGUAGE_MODEL_FREE_FORM)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intent.putExtra(RecognizerIntent.EXTRA_LANGUAGE,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Locale.getDefault())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intent.putExtra(RecognizerIntent.EXTRA_PROMPT, "Speak...!")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startActivityForResult(intent, REQUEST_CODE_SPEECH_INPUT)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onActivityResult(requestCode: Int, resultCode: Int, data: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Intent?)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super.onActivityResult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(requestCode, resultCode, data)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if(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requestCode == REQUEST_CODE_SPEECH_INPUT &amp;&amp; resultCode == RESULT_OK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&amp;&amp;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data !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= null)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var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res :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 xml:space="preserve"> ArrayList&lt;String&gt; =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data.getStringArrayListExtra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(RecognizerIntent.EXTRA_RESULTS) as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            ArrayList&lt;String&gt;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tvText.setText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( Objects.requireNonNull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(res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>)[</w:t>
      </w:r>
      <w:proofErr w:type="gramEnd"/>
      <w:r w:rsidRPr="00AC6E86">
        <w:rPr>
          <w:rFonts w:ascii="Courier New" w:hAnsi="Courier New" w:cs="Courier New"/>
          <w:sz w:val="24"/>
          <w:szCs w:val="24"/>
        </w:rPr>
        <w:t>0])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AC6E8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3DA37B7D" w14:textId="4150182A" w:rsidR="0071258F" w:rsidRDefault="0071258F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71258F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17BC752C" w14:textId="79494B54" w:rsidR="0071258F" w:rsidRPr="0071258F" w:rsidRDefault="0071258F" w:rsidP="0071258F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F498FD" wp14:editId="053047CD">
            <wp:extent cx="2445916" cy="3307080"/>
            <wp:effectExtent l="0" t="0" r="0" b="7620"/>
            <wp:docPr id="20956423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031" cy="332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17E79" w14:textId="77777777" w:rsidR="007D0445" w:rsidRPr="0071258F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br/>
      </w:r>
    </w:p>
    <w:p w14:paraId="23BDDF05" w14:textId="16ECAEC7" w:rsidR="007D0445" w:rsidRPr="0071258F" w:rsidRDefault="0071258F" w:rsidP="00AC6E86">
      <w:pPr>
        <w:pStyle w:val="Heading1"/>
        <w:spacing w:before="0" w:line="360" w:lineRule="auto"/>
        <w:ind w:right="-476"/>
        <w:rPr>
          <w:rFonts w:ascii="Courier New" w:hAnsi="Courier New" w:cs="Courier New"/>
          <w:color w:val="auto"/>
          <w:sz w:val="24"/>
          <w:szCs w:val="24"/>
        </w:rPr>
      </w:pPr>
      <w:r w:rsidRPr="0071258F">
        <w:rPr>
          <w:rFonts w:ascii="Courier New" w:hAnsi="Courier New" w:cs="Courier New"/>
          <w:color w:val="auto"/>
          <w:sz w:val="24"/>
          <w:szCs w:val="24"/>
        </w:rPr>
        <w:t>ExNo:15 Image Capture</w:t>
      </w:r>
    </w:p>
    <w:p w14:paraId="46218E58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>// File: MainActivity.kt</w:t>
      </w:r>
    </w:p>
    <w:p w14:paraId="105EA368" w14:textId="1E371F8D" w:rsidR="007D0445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com.example.imagecapture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android.app.ComponentCaller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  <w:t>import android.content.Intent</w:t>
      </w:r>
      <w:r w:rsidRPr="00AC6E86">
        <w:rPr>
          <w:rFonts w:ascii="Courier New" w:hAnsi="Courier New" w:cs="Courier New"/>
          <w:sz w:val="24"/>
          <w:szCs w:val="24"/>
        </w:rPr>
        <w:br/>
        <w:t>import android.graphics.Bitmap</w:t>
      </w:r>
      <w:r w:rsidRPr="00AC6E86">
        <w:rPr>
          <w:rFonts w:ascii="Courier New" w:hAnsi="Courier New" w:cs="Courier New"/>
          <w:sz w:val="24"/>
          <w:szCs w:val="24"/>
        </w:rPr>
        <w:br/>
        <w:t>import android.os.Bundle</w:t>
      </w:r>
      <w:r w:rsidRPr="00AC6E86">
        <w:rPr>
          <w:rFonts w:ascii="Courier New" w:hAnsi="Courier New" w:cs="Courier New"/>
          <w:sz w:val="24"/>
          <w:szCs w:val="24"/>
        </w:rPr>
        <w:br/>
        <w:t>import android.provider.ContactsContract.CommonDataKinds.Photo</w:t>
      </w:r>
      <w:r w:rsidRPr="00AC6E86">
        <w:rPr>
          <w:rFonts w:ascii="Courier New" w:hAnsi="Courier New" w:cs="Courier New"/>
          <w:sz w:val="24"/>
          <w:szCs w:val="24"/>
        </w:rPr>
        <w:br/>
        <w:t>import android.provider.MediaStore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android.widget.Button</w:t>
      </w:r>
      <w:r w:rsidRPr="00AC6E86">
        <w:rPr>
          <w:rFonts w:ascii="Courier New" w:hAnsi="Courier New" w:cs="Courier New"/>
          <w:sz w:val="24"/>
          <w:szCs w:val="24"/>
        </w:rPr>
        <w:br/>
        <w:t>import android.widget.ImageView</w:t>
      </w:r>
      <w:r w:rsidRPr="00AC6E86">
        <w:rPr>
          <w:rFonts w:ascii="Courier New" w:hAnsi="Courier New" w:cs="Courier New"/>
          <w:sz w:val="24"/>
          <w:szCs w:val="24"/>
        </w:rPr>
        <w:br/>
        <w:t>import androidx.activity.enableEdgeToEdge</w:t>
      </w:r>
      <w:r w:rsidRPr="00AC6E8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AC6E86">
        <w:rPr>
          <w:rFonts w:ascii="Courier New" w:hAnsi="Courier New" w:cs="Courier New"/>
          <w:sz w:val="24"/>
          <w:szCs w:val="24"/>
        </w:rPr>
        <w:br/>
        <w:t>import androidx.core.view.ViewCompat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androidx.core.view.WindowInsetsCompat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class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: AppCompatActivity()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lateinit var imgViewPhoto: ImageView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 xml:space="preserve"> CAMERA_PERMISSION =1000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C6E86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AC6E86">
        <w:rPr>
          <w:rFonts w:ascii="Courier New" w:hAnsi="Courier New" w:cs="Courier New"/>
          <w:sz w:val="24"/>
          <w:szCs w:val="24"/>
        </w:rPr>
        <w:t>: Bundle?)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enableEdgeToEdge()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imgViewPhoto = findViewById(R.id.imgViewPhoto)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val btTakePicture : Button = findViewById(R.id.btTakePicture)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btTakePicture.setOnClickListener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intent = Intent(MediaStore.ACTION_IMAGE_CAPTURE)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startActivityForResult(intent, CAMERA_PERMISSION)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      ViewCompat.setOnApplyWindowInsetsListener(findViewById(R.id.main)) { v, insets -&gt;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systemBars = insets.getInsets(WindowInsetsCompat.Type.systemBars())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v.setPadding(systemBars.left, systemBars.top, systemBars.right, systemBars.bottom)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insets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override fun onActivityResult(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requestCode: Int,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resultCode: Int,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data: Intent?,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caller: ComponentCaller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)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super.onActivityResult(requestCode, resultCode, data, caller)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if(requestCode == CAMERA_PERMISSION &amp;&amp; resultCode == RESULT_OK)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{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    val photo = data!!.extras?.get("data") as Bitmap</w:t>
      </w:r>
      <w:r w:rsidRPr="00AC6E86">
        <w:rPr>
          <w:rFonts w:ascii="Courier New" w:hAnsi="Courier New" w:cs="Courier New"/>
          <w:sz w:val="24"/>
          <w:szCs w:val="24"/>
        </w:rPr>
        <w:br/>
      </w:r>
      <w:r w:rsidRPr="00AC6E86">
        <w:rPr>
          <w:rFonts w:ascii="Courier New" w:hAnsi="Courier New" w:cs="Courier New"/>
          <w:sz w:val="24"/>
          <w:szCs w:val="24"/>
        </w:rPr>
        <w:lastRenderedPageBreak/>
        <w:t xml:space="preserve">            imgViewPhoto.setImageBitmap(photo)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AC6E8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AC6E86">
        <w:rPr>
          <w:rFonts w:ascii="Courier New" w:hAnsi="Courier New" w:cs="Courier New"/>
          <w:sz w:val="24"/>
          <w:szCs w:val="24"/>
        </w:rPr>
        <w:br/>
        <w:t>}</w:t>
      </w:r>
    </w:p>
    <w:p w14:paraId="566ED434" w14:textId="14472B9D" w:rsidR="0071258F" w:rsidRDefault="0071258F" w:rsidP="00AC6E86">
      <w:pPr>
        <w:spacing w:line="360" w:lineRule="auto"/>
        <w:ind w:right="-476"/>
        <w:rPr>
          <w:rFonts w:ascii="Courier New" w:hAnsi="Courier New" w:cs="Courier New"/>
          <w:b/>
          <w:bCs/>
          <w:sz w:val="24"/>
          <w:szCs w:val="24"/>
        </w:rPr>
      </w:pPr>
      <w:r w:rsidRPr="0071258F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33DD6FB7" w14:textId="7A934695" w:rsidR="0071258F" w:rsidRPr="0071258F" w:rsidRDefault="0071258F" w:rsidP="0071258F">
      <w:pPr>
        <w:spacing w:line="360" w:lineRule="auto"/>
        <w:ind w:right="-476"/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BC6E92" wp14:editId="3155A804">
            <wp:extent cx="2345266" cy="4267200"/>
            <wp:effectExtent l="0" t="0" r="0" b="0"/>
            <wp:docPr id="21269848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754" cy="429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F93AB" w14:textId="77777777" w:rsidR="007D0445" w:rsidRPr="00AC6E86" w:rsidRDefault="00000000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  <w:r w:rsidRPr="00AC6E86">
        <w:rPr>
          <w:rFonts w:ascii="Courier New" w:hAnsi="Courier New" w:cs="Courier New"/>
          <w:sz w:val="24"/>
          <w:szCs w:val="24"/>
        </w:rPr>
        <w:br/>
      </w:r>
    </w:p>
    <w:p w14:paraId="43307727" w14:textId="0960F4F0" w:rsidR="007D0445" w:rsidRPr="00AC6E86" w:rsidRDefault="007D0445" w:rsidP="00AC6E86">
      <w:pPr>
        <w:spacing w:line="360" w:lineRule="auto"/>
        <w:ind w:right="-476"/>
        <w:rPr>
          <w:rFonts w:ascii="Courier New" w:hAnsi="Courier New" w:cs="Courier New"/>
          <w:sz w:val="24"/>
          <w:szCs w:val="24"/>
        </w:rPr>
      </w:pPr>
    </w:p>
    <w:sectPr w:rsidR="007D0445" w:rsidRPr="00AC6E86" w:rsidSect="0071258F">
      <w:headerReference w:type="default" r:id="rId22"/>
      <w:footerReference w:type="default" r:id="rId23"/>
      <w:pgSz w:w="12240" w:h="15840"/>
      <w:pgMar w:top="1440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6170B" w14:textId="77777777" w:rsidR="003E2D42" w:rsidRDefault="003E2D42" w:rsidP="0071258F">
      <w:pPr>
        <w:spacing w:after="0" w:line="240" w:lineRule="auto"/>
      </w:pPr>
      <w:r>
        <w:separator/>
      </w:r>
    </w:p>
  </w:endnote>
  <w:endnote w:type="continuationSeparator" w:id="0">
    <w:p w14:paraId="13EB610E" w14:textId="77777777" w:rsidR="003E2D42" w:rsidRDefault="003E2D42" w:rsidP="00712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79999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DFD37" w14:textId="4615A8CA" w:rsidR="0071258F" w:rsidRDefault="007125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8EEA6C" w14:textId="77777777" w:rsidR="0071258F" w:rsidRDefault="007125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EEAE1" w14:textId="77777777" w:rsidR="003E2D42" w:rsidRDefault="003E2D42" w:rsidP="0071258F">
      <w:pPr>
        <w:spacing w:after="0" w:line="240" w:lineRule="auto"/>
      </w:pPr>
      <w:r>
        <w:separator/>
      </w:r>
    </w:p>
  </w:footnote>
  <w:footnote w:type="continuationSeparator" w:id="0">
    <w:p w14:paraId="36EB4FE2" w14:textId="77777777" w:rsidR="003E2D42" w:rsidRDefault="003E2D42" w:rsidP="00712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1C4AA" w14:textId="29CCC7EE" w:rsidR="0071258F" w:rsidRPr="0071258F" w:rsidRDefault="0071258F" w:rsidP="0071258F">
    <w:pPr>
      <w:pStyle w:val="Header"/>
      <w:tabs>
        <w:tab w:val="clear" w:pos="9360"/>
      </w:tabs>
      <w:jc w:val="right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7248295">
    <w:abstractNumId w:val="8"/>
  </w:num>
  <w:num w:numId="2" w16cid:durableId="1563174367">
    <w:abstractNumId w:val="6"/>
  </w:num>
  <w:num w:numId="3" w16cid:durableId="1980920969">
    <w:abstractNumId w:val="5"/>
  </w:num>
  <w:num w:numId="4" w16cid:durableId="1055859025">
    <w:abstractNumId w:val="4"/>
  </w:num>
  <w:num w:numId="5" w16cid:durableId="2111926586">
    <w:abstractNumId w:val="7"/>
  </w:num>
  <w:num w:numId="6" w16cid:durableId="1288196774">
    <w:abstractNumId w:val="3"/>
  </w:num>
  <w:num w:numId="7" w16cid:durableId="1056126431">
    <w:abstractNumId w:val="2"/>
  </w:num>
  <w:num w:numId="8" w16cid:durableId="1179271750">
    <w:abstractNumId w:val="1"/>
  </w:num>
  <w:num w:numId="9" w16cid:durableId="1300038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1BF4"/>
    <w:rsid w:val="00034616"/>
    <w:rsid w:val="00057CA0"/>
    <w:rsid w:val="0006063C"/>
    <w:rsid w:val="000D6808"/>
    <w:rsid w:val="00125917"/>
    <w:rsid w:val="0015074B"/>
    <w:rsid w:val="0019790E"/>
    <w:rsid w:val="0029639D"/>
    <w:rsid w:val="00326F90"/>
    <w:rsid w:val="003E2D42"/>
    <w:rsid w:val="00420F0A"/>
    <w:rsid w:val="004E625E"/>
    <w:rsid w:val="005469A4"/>
    <w:rsid w:val="006F0ED2"/>
    <w:rsid w:val="0071258F"/>
    <w:rsid w:val="007D0445"/>
    <w:rsid w:val="009C1018"/>
    <w:rsid w:val="009C7F74"/>
    <w:rsid w:val="009D4470"/>
    <w:rsid w:val="009F2EFA"/>
    <w:rsid w:val="00AA1D8D"/>
    <w:rsid w:val="00AC6E86"/>
    <w:rsid w:val="00B00120"/>
    <w:rsid w:val="00B10BBE"/>
    <w:rsid w:val="00B47730"/>
    <w:rsid w:val="00C85CE4"/>
    <w:rsid w:val="00CB0664"/>
    <w:rsid w:val="00DF6112"/>
    <w:rsid w:val="00EC1AB8"/>
    <w:rsid w:val="00FB01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C603E7"/>
  <w14:defaultImageDpi w14:val="300"/>
  <w15:docId w15:val="{39133F74-0991-410A-904F-CCD54B62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51</Pages>
  <Words>6879</Words>
  <Characters>39213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GURUBARAN T</cp:lastModifiedBy>
  <cp:revision>2</cp:revision>
  <dcterms:created xsi:type="dcterms:W3CDTF">2025-05-10T17:55:00Z</dcterms:created>
  <dcterms:modified xsi:type="dcterms:W3CDTF">2025-05-10T17:55:00Z</dcterms:modified>
  <cp:category/>
</cp:coreProperties>
</file>